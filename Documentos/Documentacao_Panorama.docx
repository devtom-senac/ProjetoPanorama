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CC37E" w14:textId="77777777" w:rsidR="003E76B3" w:rsidRDefault="00000000">
      <w:pPr>
        <w:pStyle w:val="Ttulo"/>
      </w:pPr>
      <w:r>
        <w:t>Documentação do Projeto - Panorama</w:t>
      </w:r>
    </w:p>
    <w:p w14:paraId="4CD47E28" w14:textId="77777777" w:rsidR="003E76B3" w:rsidRPr="00592E10" w:rsidRDefault="00000000">
      <w:pPr>
        <w:pStyle w:val="Ttulo1"/>
        <w:rPr>
          <w:u w:val="single"/>
        </w:rPr>
      </w:pPr>
      <w:r>
        <w:t>1. Nome do Projeto</w:t>
      </w:r>
    </w:p>
    <w:p w14:paraId="0EF8A604" w14:textId="77777777" w:rsidR="003E76B3" w:rsidRDefault="00000000">
      <w:r>
        <w:t>Panorama</w:t>
      </w:r>
    </w:p>
    <w:p w14:paraId="7405A6FD" w14:textId="77777777" w:rsidR="003E76B3" w:rsidRDefault="00000000">
      <w:pPr>
        <w:pStyle w:val="Ttulo1"/>
      </w:pPr>
      <w:r>
        <w:t>2. Equipe Responsável</w:t>
      </w:r>
    </w:p>
    <w:p w14:paraId="1763B3AB" w14:textId="66F07592" w:rsidR="00592E10" w:rsidRDefault="00592E10" w:rsidP="00592E10">
      <w:pPr>
        <w:spacing w:after="0"/>
      </w:pPr>
      <w:proofErr w:type="spellStart"/>
      <w:r>
        <w:t>Heverton</w:t>
      </w:r>
      <w:proofErr w:type="spellEnd"/>
      <w:r>
        <w:t xml:space="preserve"> Nascimento de Souza</w:t>
      </w:r>
      <w:r>
        <w:br/>
        <w:t xml:space="preserve">Pollyana Sayuri Brito </w:t>
      </w:r>
    </w:p>
    <w:p w14:paraId="439A8CA4" w14:textId="65FE60DD" w:rsidR="00592E10" w:rsidRDefault="00592E10" w:rsidP="00592E10">
      <w:pPr>
        <w:spacing w:after="0"/>
      </w:pPr>
      <w:r>
        <w:t xml:space="preserve">Felipe </w:t>
      </w:r>
      <w:r w:rsidR="0048335B">
        <w:t xml:space="preserve">Araujo De </w:t>
      </w:r>
      <w:r>
        <w:t xml:space="preserve">Oliveira </w:t>
      </w:r>
    </w:p>
    <w:p w14:paraId="74CF8E9F" w14:textId="207C921F" w:rsidR="00592E10" w:rsidRPr="0048335B" w:rsidRDefault="00592E10" w:rsidP="00592E10">
      <w:pPr>
        <w:spacing w:after="0"/>
        <w:rPr>
          <w:u w:val="single"/>
        </w:rPr>
      </w:pPr>
      <w:proofErr w:type="spellStart"/>
      <w:r>
        <w:t>Tamires</w:t>
      </w:r>
      <w:proofErr w:type="spellEnd"/>
      <w:r>
        <w:t xml:space="preserve"> </w:t>
      </w:r>
      <w:r w:rsidR="0048335B">
        <w:t>Oliveira</w:t>
      </w:r>
    </w:p>
    <w:p w14:paraId="29778037" w14:textId="77777777" w:rsidR="003E76B3" w:rsidRDefault="00000000">
      <w:pPr>
        <w:pStyle w:val="Ttulo1"/>
      </w:pPr>
      <w:r>
        <w:t>3. Motivação do Projeto</w:t>
      </w:r>
    </w:p>
    <w:p w14:paraId="687E82C3" w14:textId="77777777" w:rsidR="003E76B3" w:rsidRDefault="00000000">
      <w:r>
        <w:t>O sistema Panorama foi idealizado a partir das necessidades da loja da minha mãe, onde atuamos juntos como empreendedores. A falta de um controle visual eficiente dos pedidos dificultava a organização das entregas e prazos. Criamos o Panorama com o objetivo de trazer mais clareza, praticidade e produtividade no dia a dia da loja.</w:t>
      </w:r>
    </w:p>
    <w:p w14:paraId="586B694D" w14:textId="77777777" w:rsidR="003E76B3" w:rsidRDefault="00000000">
      <w:pPr>
        <w:pStyle w:val="Ttulo1"/>
      </w:pPr>
      <w:r>
        <w:t>4. Objetivo do Projeto</w:t>
      </w:r>
    </w:p>
    <w:p w14:paraId="2BB38F7B" w14:textId="536F4BD5" w:rsidR="003E76B3" w:rsidRPr="0048335B" w:rsidRDefault="00000000">
      <w:pPr>
        <w:rPr>
          <w:u w:val="single"/>
        </w:rPr>
      </w:pPr>
      <w:r w:rsidRPr="0048335B">
        <w:rPr>
          <w:u w:val="single"/>
        </w:rPr>
        <w:t>Oferecer uma ferramenta simples, intuitiva e funcional para gerenciamento de pedidos, focada na visualização por meio de cards, permitindo acompanhar rapidamente a situação de cada pedido.</w:t>
      </w:r>
    </w:p>
    <w:p w14:paraId="229439BA" w14:textId="77777777" w:rsidR="003E76B3" w:rsidRDefault="00000000">
      <w:pPr>
        <w:pStyle w:val="Ttulo1"/>
      </w:pPr>
      <w:r>
        <w:t>5. Público-Alvo</w:t>
      </w:r>
    </w:p>
    <w:p w14:paraId="2B775875" w14:textId="77777777" w:rsidR="003E76B3" w:rsidRDefault="00000000">
      <w:r>
        <w:t>Pequenos empreendedores, comerciantes e prestadores de serviço que buscam um controle eficiente dos pedidos sem depender de sistemas complexos ou caros.</w:t>
      </w:r>
    </w:p>
    <w:p w14:paraId="1C8949B6" w14:textId="77777777" w:rsidR="003E76B3" w:rsidRDefault="00000000">
      <w:pPr>
        <w:pStyle w:val="Ttulo1"/>
      </w:pPr>
      <w:r>
        <w:t>6. Principais Funcionalidades</w:t>
      </w:r>
    </w:p>
    <w:p w14:paraId="59DD905A" w14:textId="1597E6A9" w:rsidR="003E76B3" w:rsidRDefault="00000000">
      <w:r>
        <w:t>- Cadastro e edição de pedidos com informações como nome do cliente, telefone, valor, forma de pagamento, data de entrega e status</w:t>
      </w:r>
      <w:r>
        <w:br/>
        <w:t xml:space="preserve">- Cards </w:t>
      </w:r>
      <w:proofErr w:type="spellStart"/>
      <w:r>
        <w:t>visuais</w:t>
      </w:r>
      <w:proofErr w:type="spellEnd"/>
      <w:r>
        <w:t xml:space="preserve"> que </w:t>
      </w:r>
      <w:proofErr w:type="spellStart"/>
      <w:r>
        <w:t>indicam</w:t>
      </w:r>
      <w:proofErr w:type="spellEnd"/>
      <w:r>
        <w:t xml:space="preserve"> o status do pedido (ex: pronto, em andamento, concluído, cancelado)</w:t>
      </w:r>
      <w:r w:rsidR="00592E10">
        <w:t xml:space="preserve"> </w:t>
      </w:r>
      <w:r>
        <w:br/>
        <w:t>- Estrutura simples, com foco em visualização organizada e funcional</w:t>
      </w:r>
      <w:r>
        <w:br/>
        <w:t>- Armazenamento dos dados em banco de dados MySQL</w:t>
      </w:r>
    </w:p>
    <w:p w14:paraId="23F7A03E" w14:textId="77777777" w:rsidR="003E76B3" w:rsidRDefault="00000000">
      <w:pPr>
        <w:pStyle w:val="Ttulo1"/>
      </w:pPr>
      <w:r>
        <w:lastRenderedPageBreak/>
        <w:t>7. Tecnologias Utilizadas</w:t>
      </w:r>
    </w:p>
    <w:p w14:paraId="51D092A8" w14:textId="06549FD1" w:rsidR="0048335B" w:rsidRDefault="00000000">
      <w:r>
        <w:t>- C# com Windows Forms</w:t>
      </w:r>
      <w:r>
        <w:br/>
        <w:t xml:space="preserve">- Banco de dados MySQL </w:t>
      </w:r>
    </w:p>
    <w:p w14:paraId="2755B4A0" w14:textId="77777777" w:rsidR="003E76B3" w:rsidRDefault="00000000">
      <w:pPr>
        <w:pStyle w:val="Ttulo1"/>
      </w:pPr>
      <w:r>
        <w:t>8. Observações</w:t>
      </w:r>
    </w:p>
    <w:p w14:paraId="1DFF3352" w14:textId="54B15976" w:rsidR="003E76B3" w:rsidRDefault="00000000">
      <w:r>
        <w:t xml:space="preserve">- O projeto foi construído de forma personalizada com base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rotinas</w:t>
      </w:r>
      <w:proofErr w:type="spellEnd"/>
      <w:r>
        <w:t xml:space="preserve"> reais da </w:t>
      </w:r>
      <w:proofErr w:type="spellStart"/>
      <w:r>
        <w:t>loja</w:t>
      </w:r>
      <w:proofErr w:type="spellEnd"/>
      <w:r>
        <w:t>.</w:t>
      </w:r>
      <w:r>
        <w:br/>
        <w:t>- A estrutura do sistema permite futuras melhorias, como envio automático de status por WhatsApp ou integração com outros módulos.</w:t>
      </w:r>
      <w:r>
        <w:br/>
        <w:t>- É recomendado realizar um breve treinamento com o usuário final para garantir o uso correto das funcionalidades.</w:t>
      </w:r>
      <w:r>
        <w:br/>
      </w:r>
    </w:p>
    <w:sectPr w:rsidR="003E76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4653889">
    <w:abstractNumId w:val="8"/>
  </w:num>
  <w:num w:numId="2" w16cid:durableId="818424874">
    <w:abstractNumId w:val="6"/>
  </w:num>
  <w:num w:numId="3" w16cid:durableId="1245141170">
    <w:abstractNumId w:val="5"/>
  </w:num>
  <w:num w:numId="4" w16cid:durableId="1159928831">
    <w:abstractNumId w:val="4"/>
  </w:num>
  <w:num w:numId="5" w16cid:durableId="1714691885">
    <w:abstractNumId w:val="7"/>
  </w:num>
  <w:num w:numId="6" w16cid:durableId="2105807741">
    <w:abstractNumId w:val="3"/>
  </w:num>
  <w:num w:numId="7" w16cid:durableId="988752096">
    <w:abstractNumId w:val="2"/>
  </w:num>
  <w:num w:numId="8" w16cid:durableId="348260767">
    <w:abstractNumId w:val="1"/>
  </w:num>
  <w:num w:numId="9" w16cid:durableId="174024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3EF"/>
    <w:rsid w:val="00326F90"/>
    <w:rsid w:val="003E76B3"/>
    <w:rsid w:val="0048335B"/>
    <w:rsid w:val="00592E10"/>
    <w:rsid w:val="00AA1D8D"/>
    <w:rsid w:val="00B47730"/>
    <w:rsid w:val="00CB0664"/>
    <w:rsid w:val="00D226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A13779"/>
  <w14:defaultImageDpi w14:val="300"/>
  <w15:docId w15:val="{8D1692F2-607B-48BB-89E5-18B9C8FB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HEVERTON NASCIMENTO DE SOUZA</cp:lastModifiedBy>
  <cp:revision>4</cp:revision>
  <dcterms:created xsi:type="dcterms:W3CDTF">2013-12-23T23:15:00Z</dcterms:created>
  <dcterms:modified xsi:type="dcterms:W3CDTF">2025-05-12T11:04:00Z</dcterms:modified>
  <cp:category/>
</cp:coreProperties>
</file>